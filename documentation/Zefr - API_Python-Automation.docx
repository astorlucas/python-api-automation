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18D1" w14:textId="41ACC7E4" w:rsidR="002A0FE9" w:rsidRPr="00D772BB" w:rsidRDefault="002A0FE9" w:rsidP="00D772BB">
      <w:pPr>
        <w:pStyle w:val="Title"/>
        <w:jc w:val="center"/>
      </w:pPr>
      <w:r w:rsidRPr="00D772BB">
        <w:t xml:space="preserve">API Automation </w:t>
      </w:r>
      <w:r w:rsidR="008B3752" w:rsidRPr="00D772BB">
        <w:t>Challenge</w:t>
      </w:r>
    </w:p>
    <w:p w14:paraId="2675D5F3" w14:textId="0E92BA48" w:rsidR="00A1540A" w:rsidRPr="00D772BB" w:rsidRDefault="00000000">
      <w:pPr>
        <w:pStyle w:val="Heading1"/>
      </w:pPr>
      <w:r w:rsidRPr="00D772BB">
        <w:t>Objective</w:t>
      </w:r>
    </w:p>
    <w:p w14:paraId="6655F2C5" w14:textId="1CA5AF3F" w:rsidR="00A1540A" w:rsidRDefault="00000000">
      <w:r>
        <w:t xml:space="preserve">You are tasked with automating the testing of the RESTful API for a bookstore using the provided demo API (Books) from </w:t>
      </w:r>
      <w:proofErr w:type="spellStart"/>
      <w:r>
        <w:t>FakeRestAPI</w:t>
      </w:r>
      <w:proofErr w:type="spellEnd"/>
      <w:r>
        <w:t>. The assessment will evaluate your ability to design a clean and maintainable API automation test framework, implement reusable code, handle various scenarios, and provide clear test reports.</w:t>
      </w:r>
      <w:r w:rsidR="008A1A14">
        <w:br/>
      </w:r>
      <w:r>
        <w:t xml:space="preserve">In addition to testing, you will be required to automate the process through </w:t>
      </w:r>
      <w:r w:rsidR="007A0CD6">
        <w:t xml:space="preserve">a CI/CD tool like </w:t>
      </w:r>
      <w:r>
        <w:t>GitHub Actions</w:t>
      </w:r>
      <w:r w:rsidR="007A0CD6">
        <w:t>, GitLab, Jenkins, etc.</w:t>
      </w:r>
    </w:p>
    <w:p w14:paraId="0A4F53F9" w14:textId="77777777" w:rsidR="00A1540A" w:rsidRDefault="00000000">
      <w:pPr>
        <w:pStyle w:val="Heading1"/>
      </w:pPr>
      <w:r>
        <w:t>API Overview</w:t>
      </w:r>
    </w:p>
    <w:p w14:paraId="20553A38" w14:textId="77777777" w:rsidR="00A1540A" w:rsidRDefault="00000000">
      <w:r>
        <w:t>The assessment includes the following Books API endpoints:</w:t>
      </w:r>
    </w:p>
    <w:p w14:paraId="00A74A1E" w14:textId="77777777" w:rsidR="00A1540A" w:rsidRDefault="00000000">
      <w:r>
        <w:t>Books API:</w:t>
      </w:r>
      <w:r>
        <w:br/>
        <w:t xml:space="preserve">- </w:t>
      </w:r>
      <w:r w:rsidRPr="00A9589F">
        <w:rPr>
          <w:b/>
          <w:bCs/>
        </w:rPr>
        <w:t>GET /</w:t>
      </w:r>
      <w:proofErr w:type="spellStart"/>
      <w:r w:rsidRPr="00A9589F">
        <w:rPr>
          <w:b/>
          <w:bCs/>
        </w:rPr>
        <w:t>api</w:t>
      </w:r>
      <w:proofErr w:type="spellEnd"/>
      <w:r w:rsidRPr="00A9589F">
        <w:rPr>
          <w:b/>
          <w:bCs/>
        </w:rPr>
        <w:t>/v1/Books</w:t>
      </w:r>
      <w:r>
        <w:t xml:space="preserve"> – Retrieve a list of all books</w:t>
      </w:r>
      <w:r>
        <w:br/>
        <w:t xml:space="preserve">- </w:t>
      </w:r>
      <w:r w:rsidRPr="00A9589F">
        <w:rPr>
          <w:b/>
          <w:bCs/>
        </w:rPr>
        <w:t>GET /</w:t>
      </w:r>
      <w:proofErr w:type="spellStart"/>
      <w:r w:rsidRPr="00A9589F">
        <w:rPr>
          <w:b/>
          <w:bCs/>
        </w:rPr>
        <w:t>api</w:t>
      </w:r>
      <w:proofErr w:type="spellEnd"/>
      <w:r w:rsidRPr="00A9589F">
        <w:rPr>
          <w:b/>
          <w:bCs/>
        </w:rPr>
        <w:t>/v1/Books/{id}</w:t>
      </w:r>
      <w:r>
        <w:t xml:space="preserve"> – Retrieve details of a specific book by its ID</w:t>
      </w:r>
      <w:r>
        <w:br/>
        <w:t xml:space="preserve">- </w:t>
      </w:r>
      <w:r w:rsidRPr="00A9589F">
        <w:rPr>
          <w:b/>
          <w:bCs/>
        </w:rPr>
        <w:t>POST /</w:t>
      </w:r>
      <w:proofErr w:type="spellStart"/>
      <w:r w:rsidRPr="00A9589F">
        <w:rPr>
          <w:b/>
          <w:bCs/>
        </w:rPr>
        <w:t>api</w:t>
      </w:r>
      <w:proofErr w:type="spellEnd"/>
      <w:r w:rsidRPr="00A9589F">
        <w:rPr>
          <w:b/>
          <w:bCs/>
        </w:rPr>
        <w:t>/v1/Books</w:t>
      </w:r>
      <w:r>
        <w:t xml:space="preserve"> – Add a new book to the system</w:t>
      </w:r>
      <w:r>
        <w:br/>
        <w:t xml:space="preserve">- </w:t>
      </w:r>
      <w:r w:rsidRPr="00A9589F">
        <w:rPr>
          <w:b/>
          <w:bCs/>
        </w:rPr>
        <w:t>PUT /</w:t>
      </w:r>
      <w:proofErr w:type="spellStart"/>
      <w:r w:rsidRPr="00A9589F">
        <w:rPr>
          <w:b/>
          <w:bCs/>
        </w:rPr>
        <w:t>api</w:t>
      </w:r>
      <w:proofErr w:type="spellEnd"/>
      <w:r w:rsidRPr="00A9589F">
        <w:rPr>
          <w:b/>
          <w:bCs/>
        </w:rPr>
        <w:t>/v1/Books/{id}</w:t>
      </w:r>
      <w:r>
        <w:t xml:space="preserve"> – Update an existing book by its ID</w:t>
      </w:r>
      <w:r>
        <w:br/>
        <w:t xml:space="preserve">- </w:t>
      </w:r>
      <w:r w:rsidRPr="00A9589F">
        <w:rPr>
          <w:b/>
          <w:bCs/>
        </w:rPr>
        <w:t>DELETE /</w:t>
      </w:r>
      <w:proofErr w:type="spellStart"/>
      <w:r w:rsidRPr="00A9589F">
        <w:rPr>
          <w:b/>
          <w:bCs/>
        </w:rPr>
        <w:t>api</w:t>
      </w:r>
      <w:proofErr w:type="spellEnd"/>
      <w:r w:rsidRPr="00A9589F">
        <w:rPr>
          <w:b/>
          <w:bCs/>
        </w:rPr>
        <w:t xml:space="preserve">/v1/Books/{id} </w:t>
      </w:r>
      <w:r>
        <w:t>– Delete a book by its ID</w:t>
      </w:r>
    </w:p>
    <w:p w14:paraId="2CD31739" w14:textId="77777777" w:rsidR="00A1540A" w:rsidRDefault="00000000">
      <w:pPr>
        <w:pStyle w:val="Heading1"/>
      </w:pPr>
      <w:r>
        <w:t>Assessment Requirements</w:t>
      </w:r>
    </w:p>
    <w:p w14:paraId="392EB3A2" w14:textId="4C5FAFD2" w:rsidR="00A1540A" w:rsidRDefault="00000000">
      <w:r w:rsidRPr="00490F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1. Project Structure:</w:t>
      </w:r>
      <w:r>
        <w:br/>
        <w:t xml:space="preserve">- Set up a well-structured API test automation project using a </w:t>
      </w:r>
      <w:r w:rsidR="00D1075E">
        <w:t>Python</w:t>
      </w:r>
      <w:r>
        <w:t xml:space="preserve"> and testing framework of your choice (e.g., </w:t>
      </w:r>
      <w:proofErr w:type="spellStart"/>
      <w:r w:rsidR="00D1075E">
        <w:t>pytest</w:t>
      </w:r>
      <w:proofErr w:type="spellEnd"/>
      <w:r>
        <w:t xml:space="preserve">, </w:t>
      </w:r>
      <w:proofErr w:type="spellStart"/>
      <w:r w:rsidR="00133F09">
        <w:t>pyunit</w:t>
      </w:r>
      <w:proofErr w:type="spellEnd"/>
      <w:r w:rsidR="00133F09">
        <w:t xml:space="preserve"> </w:t>
      </w:r>
      <w:r>
        <w:t>etc.)</w:t>
      </w:r>
      <w:r>
        <w:br/>
        <w:t>- Organize the project with a clean folder structure that promotes maintainability and reusability.</w:t>
      </w:r>
    </w:p>
    <w:p w14:paraId="4FAE2F98" w14:textId="77777777" w:rsidR="00A1540A" w:rsidRDefault="00000000">
      <w:r w:rsidRPr="00490F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2. Test Case Implementation:</w:t>
      </w:r>
      <w:r>
        <w:br/>
        <w:t>- Cover both happy paths and edge cases for the Books API endpoints.</w:t>
      </w:r>
    </w:p>
    <w:p w14:paraId="6864C55D" w14:textId="77777777" w:rsidR="00A1540A" w:rsidRDefault="00000000">
      <w:r w:rsidRPr="00490F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3. Reporting:</w:t>
      </w:r>
      <w:r>
        <w:br/>
        <w:t>- Generate a test report that provides a clear summary of the test executions, showing the status (pass/fail) of each test case.</w:t>
      </w:r>
    </w:p>
    <w:p w14:paraId="7CF4773E" w14:textId="1B3FB5B9" w:rsidR="00A1540A" w:rsidRDefault="00000000">
      <w:r w:rsidRPr="00490F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4. Code Quality:</w:t>
      </w:r>
      <w:r>
        <w:br/>
        <w:t>- Ensure clean code practices: clear naming conventions, proper use of variables, functions, and classes.</w:t>
      </w:r>
      <w:r>
        <w:br/>
        <w:t>- Follow SOLID principles or similar best practices for maintainable test code.</w:t>
      </w:r>
    </w:p>
    <w:p w14:paraId="4B7FAE2E" w14:textId="66ABE045" w:rsidR="00A1540A" w:rsidRDefault="00000000">
      <w:r w:rsidRPr="00490F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 xml:space="preserve">6. </w:t>
      </w:r>
      <w:r w:rsidR="00497A5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CI/CD</w:t>
      </w:r>
      <w:r w:rsidR="003209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</w:t>
      </w:r>
      <w:r w:rsidR="008A54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(</w:t>
      </w:r>
      <w:r w:rsidR="008A5419" w:rsidRPr="008A54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GitHub Actions, GitLab, Jenkins</w:t>
      </w:r>
      <w:r w:rsidR="008A54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, etc</w:t>
      </w:r>
      <w:r w:rsidR="00D367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.</w:t>
      </w:r>
      <w:r w:rsidR="008A54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)</w:t>
      </w:r>
      <w:r w:rsidRPr="00490F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:</w:t>
      </w:r>
      <w:r>
        <w:br/>
        <w:t xml:space="preserve">- </w:t>
      </w:r>
      <w:r w:rsidR="008A5419">
        <w:t xml:space="preserve">Select a CI/CD </w:t>
      </w:r>
      <w:r w:rsidR="00DA3231">
        <w:t>tool and c</w:t>
      </w:r>
      <w:r>
        <w:t xml:space="preserve">reate a </w:t>
      </w:r>
      <w:r w:rsidR="008A5419">
        <w:t>job</w:t>
      </w:r>
      <w:r>
        <w:t xml:space="preserve"> (</w:t>
      </w:r>
      <w:r w:rsidR="00DA3231">
        <w:t>YAML</w:t>
      </w:r>
      <w:r>
        <w:t>) that:</w:t>
      </w:r>
      <w:r>
        <w:br/>
        <w:t xml:space="preserve">  - Build the </w:t>
      </w:r>
      <w:r w:rsidR="009A4E82">
        <w:t xml:space="preserve">code of </w:t>
      </w:r>
      <w:r w:rsidR="00BB75D8">
        <w:t>the automated test cases</w:t>
      </w:r>
      <w:r>
        <w:br/>
        <w:t xml:space="preserve">  - Runs the tests</w:t>
      </w:r>
      <w:r>
        <w:br/>
        <w:t xml:space="preserve">  - </w:t>
      </w:r>
      <w:r w:rsidR="009E208A">
        <w:t>Publish t</w:t>
      </w:r>
      <w:r>
        <w:t>he test execution report as an artifact</w:t>
      </w:r>
      <w:r>
        <w:br/>
        <w:t xml:space="preserve">  - Is triggered on every push and pull request</w:t>
      </w:r>
      <w:r w:rsidR="00D367AE">
        <w:t xml:space="preserve"> on selected branch</w:t>
      </w:r>
    </w:p>
    <w:p w14:paraId="7C4A0A47" w14:textId="77777777" w:rsidR="00A1540A" w:rsidRDefault="00000000">
      <w:pPr>
        <w:pStyle w:val="Heading1"/>
      </w:pPr>
      <w:r>
        <w:t>Deliverables</w:t>
      </w:r>
    </w:p>
    <w:p w14:paraId="3F793164" w14:textId="77777777" w:rsidR="00A1540A" w:rsidRDefault="00000000">
      <w:r>
        <w:t>Please provide the following via a Git repository:</w:t>
      </w:r>
    </w:p>
    <w:p w14:paraId="27689CE0" w14:textId="279B2328" w:rsidR="00A1540A" w:rsidRDefault="00000000">
      <w:r>
        <w:t xml:space="preserve">- </w:t>
      </w:r>
      <w:r w:rsidRPr="00A9589F">
        <w:rPr>
          <w:b/>
          <w:bCs/>
        </w:rPr>
        <w:t xml:space="preserve">Source Code: </w:t>
      </w:r>
      <w:r>
        <w:t>Complete source code for your API automation test project</w:t>
      </w:r>
      <w:r>
        <w:br/>
        <w:t xml:space="preserve">- </w:t>
      </w:r>
      <w:r w:rsidRPr="00A9589F">
        <w:rPr>
          <w:b/>
          <w:bCs/>
        </w:rPr>
        <w:t>Test Report</w:t>
      </w:r>
      <w:r>
        <w:t>: A generated test execution report showing test case results (success/fail)</w:t>
      </w:r>
      <w:r>
        <w:br/>
        <w:t xml:space="preserve">- </w:t>
      </w:r>
      <w:r w:rsidR="00804C40">
        <w:rPr>
          <w:b/>
          <w:bCs/>
        </w:rPr>
        <w:t>CI/CD</w:t>
      </w:r>
      <w:r w:rsidRPr="00A9589F">
        <w:rPr>
          <w:b/>
          <w:bCs/>
        </w:rPr>
        <w:t>:</w:t>
      </w:r>
      <w:r>
        <w:t xml:space="preserve"> A YAML file to build and run the project in CI</w:t>
      </w:r>
      <w:r>
        <w:br/>
        <w:t xml:space="preserve">- </w:t>
      </w:r>
      <w:r w:rsidRPr="00A9589F">
        <w:rPr>
          <w:b/>
          <w:bCs/>
        </w:rPr>
        <w:t>README File:</w:t>
      </w:r>
      <w:r>
        <w:t xml:space="preserve"> Clear setup and usage instructions:</w:t>
      </w:r>
      <w:r>
        <w:br/>
        <w:t xml:space="preserve">  - How to run tests locally</w:t>
      </w:r>
      <w:r w:rsidR="00F90318">
        <w:br/>
      </w:r>
      <w:r>
        <w:t xml:space="preserve">  - How the </w:t>
      </w:r>
      <w:r w:rsidR="00141F25">
        <w:t xml:space="preserve">CI/CD job </w:t>
      </w:r>
      <w:r>
        <w:t>is triggered and where to find the test results</w:t>
      </w:r>
    </w:p>
    <w:p w14:paraId="73570527" w14:textId="77777777" w:rsidR="00A1540A" w:rsidRDefault="00000000">
      <w:pPr>
        <w:pStyle w:val="Heading1"/>
      </w:pPr>
      <w:r>
        <w:t>Additional Notes</w:t>
      </w:r>
    </w:p>
    <w:p w14:paraId="6C6DA9D1" w14:textId="6946CC4E" w:rsidR="00A1540A" w:rsidRDefault="00000000">
      <w:r>
        <w:t>- You are free to choose any testing framework you are comfortable with</w:t>
      </w:r>
      <w:r w:rsidR="00681157">
        <w:t xml:space="preserve"> in python</w:t>
      </w:r>
      <w:r>
        <w:t>.</w:t>
      </w:r>
      <w:r>
        <w:br/>
        <w:t>- Ensure that your project is well-documented so that anyone reviewing it can easily set up and run the tests.</w:t>
      </w:r>
      <w:r>
        <w:br/>
        <w:t>- The assessment focuses not only on test coverage, but also on structure, maintainability, automation, and modern delivery practices.</w:t>
      </w:r>
      <w:r>
        <w:br/>
        <w:t xml:space="preserve">- </w:t>
      </w:r>
      <w:r w:rsidR="00567358">
        <w:t>U</w:t>
      </w:r>
      <w:r>
        <w:t xml:space="preserve">se </w:t>
      </w:r>
      <w:proofErr w:type="spellStart"/>
      <w:r>
        <w:t>FakeRestAPI</w:t>
      </w:r>
      <w:proofErr w:type="spellEnd"/>
      <w:r>
        <w:t xml:space="preserve"> (</w:t>
      </w:r>
      <w:hyperlink r:id="rId6" w:history="1">
        <w:r w:rsidR="00A1540A" w:rsidRPr="00A9589F">
          <w:rPr>
            <w:rStyle w:val="Hyperlink"/>
          </w:rPr>
          <w:t>https://fakerestapi.azurewebsites.net</w:t>
        </w:r>
      </w:hyperlink>
      <w:r>
        <w:t>)</w:t>
      </w:r>
      <w:r w:rsidR="003B369B">
        <w:t>.</w:t>
      </w:r>
      <w:r>
        <w:br/>
      </w:r>
    </w:p>
    <w:p w14:paraId="4618B27C" w14:textId="77777777" w:rsidR="00A1540A" w:rsidRDefault="00000000">
      <w:pPr>
        <w:pStyle w:val="Heading1"/>
      </w:pPr>
      <w:r>
        <w:t>Time Limit</w:t>
      </w:r>
    </w:p>
    <w:p w14:paraId="3C8406C1" w14:textId="1ECA8C63" w:rsidR="00A1540A" w:rsidRDefault="00000000">
      <w:r>
        <w:t xml:space="preserve">You have </w:t>
      </w:r>
      <w:r w:rsidR="044E76D0" w:rsidRPr="71DF6ED3">
        <w:rPr>
          <w:b/>
          <w:bCs/>
        </w:rPr>
        <w:t>3</w:t>
      </w:r>
      <w:r w:rsidRPr="71DF6ED3">
        <w:rPr>
          <w:b/>
          <w:bCs/>
        </w:rPr>
        <w:t xml:space="preserve"> calendar days</w:t>
      </w:r>
      <w:r>
        <w:t xml:space="preserve"> to complete the task from the moment it is assigned. This includes development</w:t>
      </w:r>
      <w:r w:rsidR="00D071AB">
        <w:t xml:space="preserve"> of test</w:t>
      </w:r>
      <w:r w:rsidR="009A0CAE">
        <w:t xml:space="preserve"> cases</w:t>
      </w:r>
      <w:r>
        <w:t>, CI setup, and documentation.</w:t>
      </w:r>
    </w:p>
    <w:p w14:paraId="3003ED6F" w14:textId="77777777" w:rsidR="00A1540A" w:rsidRDefault="00000000">
      <w:pPr>
        <w:pStyle w:val="Heading1"/>
      </w:pPr>
      <w:r>
        <w:t>Evaluation Criteria</w:t>
      </w:r>
    </w:p>
    <w:p w14:paraId="21B89491" w14:textId="1BABD3EC" w:rsidR="00081337" w:rsidRDefault="00000000">
      <w:r>
        <w:t>- Correctness and completeness of API test automation</w:t>
      </w:r>
      <w:r>
        <w:br/>
        <w:t>- Test coverage for both happy paths and edge cases</w:t>
      </w:r>
      <w:r>
        <w:br/>
        <w:t>- Project structure, code clarity, reusability, and documentation</w:t>
      </w:r>
      <w:r>
        <w:br/>
        <w:t xml:space="preserve">- </w:t>
      </w:r>
      <w:r w:rsidR="00684DF4">
        <w:t xml:space="preserve">CI/CD </w:t>
      </w:r>
      <w:r>
        <w:t>(correct, automated, usable)</w:t>
      </w:r>
      <w:r>
        <w:br/>
        <w:t>- Clarity and completeness of the README file</w:t>
      </w:r>
    </w:p>
    <w:sectPr w:rsidR="00081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E42951"/>
    <w:multiLevelType w:val="multilevel"/>
    <w:tmpl w:val="6584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C4EA0"/>
    <w:multiLevelType w:val="hybridMultilevel"/>
    <w:tmpl w:val="1794E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F60B1"/>
    <w:multiLevelType w:val="hybridMultilevel"/>
    <w:tmpl w:val="4C2EEC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B60A22"/>
    <w:multiLevelType w:val="multilevel"/>
    <w:tmpl w:val="CA6E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8366F"/>
    <w:multiLevelType w:val="multilevel"/>
    <w:tmpl w:val="063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41CB5"/>
    <w:multiLevelType w:val="multilevel"/>
    <w:tmpl w:val="293AE3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524EE"/>
    <w:multiLevelType w:val="multilevel"/>
    <w:tmpl w:val="FE2A2E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94B45"/>
    <w:multiLevelType w:val="multilevel"/>
    <w:tmpl w:val="DBDC18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00347">
    <w:abstractNumId w:val="8"/>
  </w:num>
  <w:num w:numId="2" w16cid:durableId="513038390">
    <w:abstractNumId w:val="6"/>
  </w:num>
  <w:num w:numId="3" w16cid:durableId="1410956211">
    <w:abstractNumId w:val="5"/>
  </w:num>
  <w:num w:numId="4" w16cid:durableId="262229101">
    <w:abstractNumId w:val="4"/>
  </w:num>
  <w:num w:numId="5" w16cid:durableId="232587832">
    <w:abstractNumId w:val="7"/>
  </w:num>
  <w:num w:numId="6" w16cid:durableId="401416359">
    <w:abstractNumId w:val="3"/>
  </w:num>
  <w:num w:numId="7" w16cid:durableId="94635516">
    <w:abstractNumId w:val="2"/>
  </w:num>
  <w:num w:numId="8" w16cid:durableId="1130438817">
    <w:abstractNumId w:val="1"/>
  </w:num>
  <w:num w:numId="9" w16cid:durableId="557984357">
    <w:abstractNumId w:val="0"/>
  </w:num>
  <w:num w:numId="10" w16cid:durableId="907963280">
    <w:abstractNumId w:val="13"/>
  </w:num>
  <w:num w:numId="11" w16cid:durableId="1770347855">
    <w:abstractNumId w:val="9"/>
  </w:num>
  <w:num w:numId="12" w16cid:durableId="812451889">
    <w:abstractNumId w:val="15"/>
  </w:num>
  <w:num w:numId="13" w16cid:durableId="624124409">
    <w:abstractNumId w:val="16"/>
  </w:num>
  <w:num w:numId="14" w16cid:durableId="369845139">
    <w:abstractNumId w:val="14"/>
  </w:num>
  <w:num w:numId="15" w16cid:durableId="851460181">
    <w:abstractNumId w:val="12"/>
  </w:num>
  <w:num w:numId="16" w16cid:durableId="401680497">
    <w:abstractNumId w:val="10"/>
  </w:num>
  <w:num w:numId="17" w16cid:durableId="832381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1FE"/>
    <w:rsid w:val="00034616"/>
    <w:rsid w:val="0006063C"/>
    <w:rsid w:val="00081337"/>
    <w:rsid w:val="000F37AE"/>
    <w:rsid w:val="00133F09"/>
    <w:rsid w:val="00141F25"/>
    <w:rsid w:val="0015074B"/>
    <w:rsid w:val="001E6687"/>
    <w:rsid w:val="002120E3"/>
    <w:rsid w:val="00295335"/>
    <w:rsid w:val="0029639D"/>
    <w:rsid w:val="002A0FE9"/>
    <w:rsid w:val="003209B9"/>
    <w:rsid w:val="00326F90"/>
    <w:rsid w:val="003357DB"/>
    <w:rsid w:val="00373542"/>
    <w:rsid w:val="003B369B"/>
    <w:rsid w:val="003C488B"/>
    <w:rsid w:val="0046035E"/>
    <w:rsid w:val="00490FED"/>
    <w:rsid w:val="00497A50"/>
    <w:rsid w:val="004D0AF3"/>
    <w:rsid w:val="00562BFD"/>
    <w:rsid w:val="00567358"/>
    <w:rsid w:val="00585FD6"/>
    <w:rsid w:val="005A335D"/>
    <w:rsid w:val="005A72A1"/>
    <w:rsid w:val="00681157"/>
    <w:rsid w:val="00684DF4"/>
    <w:rsid w:val="006A7EA3"/>
    <w:rsid w:val="0070110F"/>
    <w:rsid w:val="007A0CD6"/>
    <w:rsid w:val="007D4E75"/>
    <w:rsid w:val="00804C40"/>
    <w:rsid w:val="0087771F"/>
    <w:rsid w:val="008A1A14"/>
    <w:rsid w:val="008A5419"/>
    <w:rsid w:val="008B3752"/>
    <w:rsid w:val="009121AE"/>
    <w:rsid w:val="00980AEA"/>
    <w:rsid w:val="009A0CAE"/>
    <w:rsid w:val="009A2FA2"/>
    <w:rsid w:val="009A4E82"/>
    <w:rsid w:val="009E208A"/>
    <w:rsid w:val="00A1540A"/>
    <w:rsid w:val="00A561E6"/>
    <w:rsid w:val="00A860E3"/>
    <w:rsid w:val="00A9589F"/>
    <w:rsid w:val="00AA1D8D"/>
    <w:rsid w:val="00AC5D6A"/>
    <w:rsid w:val="00B47730"/>
    <w:rsid w:val="00BB75D8"/>
    <w:rsid w:val="00BC7F67"/>
    <w:rsid w:val="00BD472C"/>
    <w:rsid w:val="00C64BBA"/>
    <w:rsid w:val="00C76068"/>
    <w:rsid w:val="00CB0664"/>
    <w:rsid w:val="00CB214F"/>
    <w:rsid w:val="00CE0F64"/>
    <w:rsid w:val="00D071AB"/>
    <w:rsid w:val="00D1075E"/>
    <w:rsid w:val="00D367AE"/>
    <w:rsid w:val="00D455A5"/>
    <w:rsid w:val="00D772BB"/>
    <w:rsid w:val="00D805E9"/>
    <w:rsid w:val="00DA3231"/>
    <w:rsid w:val="00DB3DA7"/>
    <w:rsid w:val="00DC55BD"/>
    <w:rsid w:val="00E6364C"/>
    <w:rsid w:val="00E6366E"/>
    <w:rsid w:val="00EB319A"/>
    <w:rsid w:val="00F5212D"/>
    <w:rsid w:val="00F90318"/>
    <w:rsid w:val="00FC693F"/>
    <w:rsid w:val="044E76D0"/>
    <w:rsid w:val="71D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434109"/>
  <w14:defaultImageDpi w14:val="300"/>
  <w15:docId w15:val="{2C4254A1-CAAD-4E06-AC9B-9CAB3224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958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8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kerestapi.azurewebsit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a464524-13b0-4a59-b01b-443717baf7c4}" enabled="1" method="Standard" siteId="{07f9f097-894c-4976-a5f5-10f0a16703c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2712</Characters>
  <Application>Microsoft Office Word</Application>
  <DocSecurity>0</DocSecurity>
  <Lines>22</Lines>
  <Paragraphs>6</Paragraphs>
  <ScaleCrop>false</ScaleCrop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Belen Cairo Lagrange</cp:lastModifiedBy>
  <cp:revision>2</cp:revision>
  <dcterms:created xsi:type="dcterms:W3CDTF">2025-08-06T11:46:00Z</dcterms:created>
  <dcterms:modified xsi:type="dcterms:W3CDTF">2025-08-06T11:46:00Z</dcterms:modified>
  <cp:category/>
</cp:coreProperties>
</file>